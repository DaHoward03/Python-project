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2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2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"/Users/davontehoward/Desktop/Learning - Python/.venv/bin/python" "/Users/davontehoward/Desktop/Learning - Python/cv_app.py" | "/Users/davontehoward/Desktop/Learning - Python/.venv/bin/python" "/Users/davontehoward/Desktop/Learning - Python/cv_app.py" | "/Users/davontehoward/Desktop/Learning - Python/.venv/bin/python" "/Users/davontehoward/Desktop/Learning - Python/cv_app.py"</w:t>
      </w:r>
    </w:p>
    <w:p>
      <w:pPr>
        <w:pStyle w:val="Heading1"/>
      </w:pPr>
      <w:r>
        <w:t>About Me</w:t>
      </w:r>
    </w:p>
    <w:p>
      <w:r>
        <w:t>"/Users/davontehoward/Desktop/Learning - Python/.venv/bin/python" "/Users/davontehoward/Desktop/Learning - Python/cv_app.py"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"/Users/davontehoward/Desktop/Learning - Python/.venv/bin/python" "/Users/davontehoward/Desktop/Learning - Python/cv_app.py" </w:t>
      </w:r>
      <w:r>
        <w:rPr>
          <w:i/>
        </w:rPr>
        <w:t>"/Users/davontehoward/Desktop/Learning - Python/.venv/bin/python" "/Users/davontehoward/Desktop/Learning - Python/cv_app.py"-"/Users/davontehoward/Desktop/Learning - Python/.venv/bin/python" "/Users/davontehoward/Desktop/Learning - Python/cv_app.py"</w:t>
        <w:br/>
      </w:r>
      <w:r>
        <w:t>"/Users/davontehoward/Desktop/Learning - Python/.venv/bin/python" "/Users/davontehoward/Desktop/Learning - Python/cv_app.py"</w:t>
      </w:r>
    </w:p>
    <w:p>
      <w:pPr>
        <w:pStyle w:val="Heading1"/>
      </w:pPr>
      <w:r>
        <w:t>Skills</w:t>
      </w:r>
    </w:p>
    <w:p>
      <w:pPr>
        <w:pStyle w:val="ListBullet"/>
      </w:pPr>
      <w:r>
        <w:t>"/Users/davontehoward/Desktop/Learning - Python/.venv/bin/python" "/Users/davontehoward/Desktop/Learning - Python/cv_app.py"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